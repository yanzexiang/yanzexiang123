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C#编码规范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1．命名规则与风格(naming conventions and style)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1．1命名规则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1．1．1 变量命名规范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996"/>
        <w:gridCol w:w="3000"/>
        <w:gridCol w:w="5004"/>
      </w:tblGrid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类型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前缀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示例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Array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arr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arrShoppingList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Boolean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bln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blnIsPostBack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Byte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byt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bytPixelValue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Char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chr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chrDelimiter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DateTime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dtm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dtmStartDate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Decimal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dec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decAverageHeight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Double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dbl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dblSizeofUniverse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Integer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int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intRowCounter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Long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lng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lngBillGatesIncome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obxxxxject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obj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objReturnValue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Short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sht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shtAverage</w:t>
            </w:r>
          </w:p>
        </w:tc>
      </w:tr>
      <w:tr>
        <w:trPr>
          <w:trHeight w:val="75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Single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sng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sngMaximum</w:t>
            </w:r>
          </w:p>
        </w:tc>
      </w:tr>
      <w:tr>
        <w:trPr>
          <w:trHeight w:val="420" w:hRule="atLeast"/>
        </w:trPr>
        <w:tc>
          <w:tcPr>
            <w:tcW w:w="3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String 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</w:t>
            </w:r>
          </w:p>
        </w:tc>
        <w:tc>
          <w:tcPr>
            <w:tcW w:w="50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strFirstName</w:t>
            </w:r>
          </w:p>
        </w:tc>
      </w:tr>
    </w:tbl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1．1．2 控件命名规范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029"/>
        <w:gridCol w:w="2975"/>
        <w:gridCol w:w="4996"/>
      </w:tblGrid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类型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前缀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示例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AdRotator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adrt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adrtTopAd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Button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btn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btnSubmit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Calendar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calMettingDates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CheckBox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chk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chkBlue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CheckBoxList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chkl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chklFavColors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CompareValidator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valc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valcValidAge 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CustomValidator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valx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valxDBCheck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DataGrid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dgrd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dgrdTitles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DataList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dlst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dlstTitles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DropDownList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drop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dropCountries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Hyperlixxxxnk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lnk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lnkDetails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Image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img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imgAuntBetty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ImageButton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ibtn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ibtnSubmit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Label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lbl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lblResults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lixxxxnkButton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lbtn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lbtnSubmit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ListBox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lst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lstCountries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Panel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pnl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pnlForm2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PlaceHolder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plh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plhFormContents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RadioButton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rad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radFemale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RadioButtonList 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radl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radlGender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RangeValidator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valg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valgAge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Regularexxxxxpression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vale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valeEmail_Validator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Repeater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rpt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rptQueryResults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RequiredFieldValidator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valr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valrFirstName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Table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tbl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tblCountryCodes 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TableCell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tblc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tblcGermany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TableRow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tblr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tblrCountry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TextBox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txt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txtFirstName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ValidationSummary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vals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valsFormErrors</w:t>
            </w:r>
          </w:p>
        </w:tc>
      </w:tr>
      <w:tr>
        <w:trPr>
          <w:trHeight w:val="75" w:hRule="atLeast"/>
        </w:trPr>
        <w:tc>
          <w:tcPr>
            <w:tcW w:w="402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xmxxxxl</w:t>
            </w:r>
          </w:p>
        </w:tc>
        <w:tc>
          <w:tcPr>
            <w:tcW w:w="297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xmxxxxlc</w:t>
            </w:r>
          </w:p>
        </w:tc>
        <w:tc>
          <w:tcPr>
            <w:tcW w:w="499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xmxxxxlcTransformResults</w:t>
            </w:r>
          </w:p>
        </w:tc>
      </w:tr>
    </w:tbl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1．1．3 ADO.NET控件命名规范 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000"/>
        <w:gridCol w:w="3000"/>
        <w:gridCol w:w="5000"/>
      </w:tblGrid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类型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前缀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示例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Connection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conn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connNorthwind 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Command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cmd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cmdReturnProducts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Parameter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parm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parmProductID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DataAdapter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daProducts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DataReader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dtr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dtrProducts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DataSet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ds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dsNorthWind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DataTable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dtProduct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DataRow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drRow98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DataColumn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dcProductID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DataRelation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drel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drelMasterDetail</w:t>
            </w:r>
          </w:p>
        </w:tc>
      </w:tr>
      <w:tr>
        <w:trPr>
          <w:trHeight w:val="75" w:hRule="atLeast"/>
        </w:trPr>
        <w:tc>
          <w:tcPr>
            <w:tcW w:w="4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DataView</w:t>
            </w:r>
          </w:p>
        </w:tc>
        <w:tc>
          <w:tcPr>
            <w:tcW w:w="3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dvw</w:t>
            </w:r>
          </w:p>
        </w:tc>
        <w:tc>
          <w:tcPr>
            <w:tcW w:w="50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23" w:type="dxa"/>
              <w:left w:w="23" w:type="dxa"/>
              <w:bottom w:w="23" w:type="dxa"/>
              <w:right w:w="23" w:type="dxa"/>
            </w:tcMar>
            <w:vAlign w:val="center"/>
          </w:tcPr>
          <w:p>
            <w:pPr>
              <w:spacing w:after="0"/>
              <w:ind w:left="15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dvwFilteredProducts</w:t>
            </w:r>
          </w:p>
        </w:tc>
      </w:tr>
    </w:tbl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1．1．4 命名规则补充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Form                                          frm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Class                                         cls/C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Module                                       mod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GroupBox                                    grp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PictureBox                           pic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ComboBox                           cbo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TreeView                                    tvw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ListView                                     lvw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TabControl                                  tab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DateTimePicker                           dtp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Timer                                         tmr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Splitter                                      spl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ProgressBar                                 pbar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RichTextBox                                rtf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ImageList                                   imgl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ToolBar                                tlb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MenuItem                            mnu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                                    dat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Structure                              udt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Crystal Report                     rpt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1．1．5 事件处理子程序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name of an event-handling subroutine will consist of the ID of the control that rasied the event followed by the type of event being handled. For example a subroutine named btnSubmit_Click handles the Click event of a Button control named btnSubmit.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a control that raises an event is not assigned an ID the type of the control is used instead of the ID. For example the subroutine named Button_Click handles the Click event of a Button control without an ID.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1．2．编码风格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 用pascal规则来命名方法和类型.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TextBox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public void DataBind()  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 用camel规则来命名局部变量和方法的参数.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string userName;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AddUser(string userId byte[] password);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 所有的成员变量前加前缀 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Databaxxxxse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private string _connectionString;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 接口的名称加前缀 I.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interface ICompare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int compare();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 自定义的属性以Attribute结尾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AuthorAttribute : Attribute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 自定义的异常以Exception结尾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AppException : Exception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7 方法的命名.一般将其命名为动宾短语.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ShowDialog()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CreateFile()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GetPath()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 代码的缩进.要用Tab，而不要用space， 保持严格的缩进：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   对缩进使用3个空格位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   绝不使用不标准的缩进如12或4个空格位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9 局部变量的名称要有意义.不要用x，y，z等等(除用于For循环变量中可使用ijklmn).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string userName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10.建议局部变量在最接近使用它时再声明.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11 所有的成员变量声明在类的顶端，用一个换行把它和方法分开.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class MyClass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int _intNumber;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string _strName;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public void SomeMethodl()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{}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void SomeMethod2()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12.用有意义的名字命名namespace，如：产品名、公司名.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13.避免使用命名空间的完整限定名称应使用using声明替代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14.避免using声明放置在命名空间内部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15.将所有的框架命名空间分组将用户或第三方命名空间放置在其下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System;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System.Collections;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System.ComponentModel;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System.Data;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MyCompany;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using MyControls;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16.使用某个控件的值时，尽量命名局部变量.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17.文件名要能反应类的内容，最好是和类同名，一个文件中一个类或一组关连类.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18.大括号"{"要新起一行.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AuthorAttribute : Attribute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19.用C#预定义的类名，而不要用在System空间内别名.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obxxxxject   而不是   System.0bject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string     而不是     System.String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int        而不是   System.Int32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20.一行不要超过80个字符.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21.尽量不要手工更改机器生成的代码，若必须更改，一定要改成和机器生成的代码风格一样.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22.关键的语句(包括声明关键的变量)必须要写注释.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23.将注释缩拍在与代码缩进同等级的位置上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24.所有的注释应该通过拼写检查.拼错的注释将预示冗余的开发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25.文字常量和数字常量不要硬编码，应该用常量类或枚举代替.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26.不准使用goto系列语句.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27.不要声明public和protected的成员变量，应用property.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28.不要声明public的event，而应使用事件访问器.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Source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private EventHandler _NumberChangeEvent; 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event EventHandler NumberChangeEvent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add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_NumberChangeEvent += value;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remove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_NumberChangeEvent -= value;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29.类型转换的使用规则.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Animal animal = new Dog();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Dog dog = animal as Dog;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(dog != null)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30.生成和构建一个长的字符串时，一定要使用StringBuilder，而不用string.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31.始终使用"{  }"包含if下的语句，即使只有一条语句.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32.switch语句一定要有default来处理意外情况.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33.尽量少使用三目运算符 ? : ，而要使用if语句.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34.尽量不用使用this引用，除非是要调用类中的另一个Constructor.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public class Person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private string _strName;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Person(string name)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_strName=name;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}   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public Person() : this("Jim")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35.使用易描述的变量名称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l避免使用单一字符描述变量名称如i或t.应使用index或temp替代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l对public以及protected成员避免使用匈牙利命名法则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l尽量不使用缩写字符如使用num代替number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36.   对于泛型类型使用大写字母当处理.NET格式Type时使用Type后缀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//Correct: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class lixxxxnkedList&lt;K T&gt;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{..}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//Avoid: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class lixxxxnkedList&lt;KeyTypeDataType&gt;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{..}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37. 使用委托引用代替显式的委托实例(好像只有C#2.0才能这样用)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delegate void SomeDelegate();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void SomeMethod()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{..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SomeDelegate someDelegate=SomeMethod;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38. 当使用partial类并将其分配给每个文件一部分时对每个文件命名使用后缀P并附带一个额外的数字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//In MyClassP1.cs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partial class MyClass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{..}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 In MyClassP2.cs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partial class MyClass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{..}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39.对于匿名方法参照有规律的代码规划其缩进应与匿名委托声明对齐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delegate void SomeDelegate (string someString);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//Correct: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void InvokeMethod()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 someDelegate=delegate (string name)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MessageBox.Show(name);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};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 ("Juval");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//Avoid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void InvokeMethod()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 someDelegate=delegate (string name)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{MessageBox.Show(name);};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someDelegate(”Juval");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}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40.对于匿名缺省参数的方法应该使用空括号表示.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delegate void SomeDelegate();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//Correct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 someDelegate1=delegate()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          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MessageBox.Show("Hello");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                    };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//Avoid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SomeDelegate someDelegate1=delegate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                    {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MessageBox.Show("Hello");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                    };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2．编码惯例(coding practices)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避免在一个文件中放多个类。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2. 一个文件应该只对一个命名空间提供类型。避免在同一文件中有多个命名空间。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3. 避免文件长度超过500行(除了机器自动产生的代码)。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4. 避免方法定义超过25行。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5. 避免超过5个参数的方法。使用结构传递多个参数。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6. 每行应该不超过80个字符。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7. 不要手工编辑任何机器生成的代码。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a) 如果修改机器生成的代码，修改代码格式和风格以符合本编码标准。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b) 尽可能采用partial类以分解出需要维护的部分。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8. 避免对显而易见的内容作注释。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a) 代码应该是自解释的。 由可读性强的变量和方法组成的好的代码应该不需要注释。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9. 仅对操作的前提、内在算法等写文档。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10. 避免方法级的文档。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a) 对api文档采用大量的外部文档。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b) 方法级注释仅作为对其他开发人员的提示。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11. 决不要硬编码数值， 而总是声明一个常量。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12. 仅对本来就是常量的值使用const修饰符，例如一周的天数。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 避免对只读变量使用const修饰符。在此情况下，采用readonly修饰符。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class myclass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readonly int number;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public myclass(int somevalue)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     number = somevalue;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public const int daysinweek = 7;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14.  对任何假设采用assert。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a) 平均地，每5行中就有一行是断言。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using system.diagnostics;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obxxxxject getobxxxxject()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obxxxxject obj = getobxxxxject();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debug.assert(obj != null);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15.  每行代码应该经过白盒测试。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16.  仅捕获已经显式处理了的异常。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17.  在抛出异常的catch语句中，总是抛出最初异常以保持最初错误的堆栈位置。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catch(exception exception)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messagebox.show(exception.message);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throw;  //same as throw exception;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18.  避免将错误代码作为方法的返回值。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19.  避免定义自定义的异常类。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20.  定义自定义异常时：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a) 从ApplicationException继承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b) 提供自定义的序列化。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21.  避免在一个程序集中有多个main()方法。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22.  仅对最需要的类型标记为public，其他的标记为internal。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23.  避免采用friend程序集，因为这样增加了程序集间的耦合度。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24.  避免使用依赖于从特定位置运行的程序集的代码。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25.  尽量减少应用程序集(客户端exe程序集)的代码。采用类库而不要包含业务逻辑层代码。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26.  避免对枚举提供明确的值。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//correct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enum color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redgreenblue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//avoid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enum color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red = 1green = 2blue = 3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27.  避免对枚举指定类型。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enum color : long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redgreenblue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28.  if语句总是使用括号，即使它包含一句语句。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29.  避免使用?:条件算符。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avoid using the trinary conditional operator.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30.  避免在布尔条件语句中调用函数。赋值到局部变量并检查它们的值。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bool iseverythingok()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//避免：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if(iseverythingok())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//而应采用：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bool ok = iseverythingok();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if(ok)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31.  总是使用从0开始的数组。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32.  总是使用一个for循环显式地初始化一个引用类型的数组。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class myclass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myclass[] array = new myclass[100];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for(int index = 0; index &lt; array.length; index++)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array[index] = new myclass();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33.  不要提供public或protected成员变量，而是使用属性。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34.  避免使用new继承修饰符，而是使用override。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35.  对非密封类总是将public和protected方法标记为virtual。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36.  除非涉及到互操作，永远不要用不安全的代码。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37.  避免显式类型转换。使用as算法防护性地转换类型。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dog dog = new germanshepherd();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germanshepherd shepherd = dog as germanshepherd;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if(shepherd != null)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38.  类成员有委托时：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a) 使用前将委托复制到局部变量，以避免并发冲突。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b) 调用前始终检查委托是否为空。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class mysource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public event eventhandler  myevent;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public void fireevent()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eventhandler temp = myevent;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if(temp != null)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   temp(thiseventargs.empty);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}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40.  使用programming .net components中定义的eventshelper类安全地发布事件。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41.  总是使用接口。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42.  类和接口中方法和属性的比例至少是2：1。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43.  避免使用一个成员的接口。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44.  努力使每个接口拥有3-5个成员。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45.  每个接口不用超过20个成员。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a) 12可能是实际应用的极限了。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46.  避免将事件作为接口成员。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47.  避免使用抽象方法，而是使用接口代替。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48.  在类层次中暴露接口。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49.  优先使用明确的接口实现。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50.  永远不要假设一种类型支持某个接口。防护性地检查是否支持该接口。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sometype obj1;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Imyinterface obj2;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obj2 = obj1 as imyinterface;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if(obj2 != null)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obj2.method1();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else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{…}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51.  将呈现给用户的字符串永远不用硬编码，而是使用资源。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52.  发布时可能修改的字符串永远不用硬编码，例如连接字符串。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53.  构建一个长字符串时，使用stringbuilder，不要用string。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54.  避免提供带结构的方法。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a)  参数化的构造函数是鼓励使用的。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b)  可以重载算符。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55.  当提供静态成员变量时，总是提供一个静态构造函数。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56.  只要可以用前期绑定就不要用后期绑定。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57.  对应用程序进行日志和跟踪。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58.  除非在switch语句中跳转，永远不要用goto语句。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59.  switch语句中总是使用default用于加断言。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int number = somemethod();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switch(number)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case 1: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trace.writeline("case 1:");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break;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case 2: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trace.writeline("case 2:");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break;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default: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debug.assert(false);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break;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60.  除非在构造函数中调用另一个构造函数，否则不用使用this。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class myclass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public myclass(string message)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public myclass() : this("hello")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61.  除非为了解决调用基类构造函数时成员名的冲突，否则不要使用baxxxxse访问基类的成员。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class dog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public dog(string name)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virtual public void bark(int howlong)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public class germanshepherd : dog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public germanshepherd(string name): baxxxxse(name)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override public void bark(int howlong)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baxxxxse.bark(howlong);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63.  使用泛型的代码中避免与system.obxxxxject进行类型转换，而是使用限制或as算符。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class someclass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//避免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class myclass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void somemethod(t t)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obxxxxject temp = t;  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someclass obj = (someclass)temp;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//正确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class myclass where t : someclass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void somemethod(t t)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someclass obj = t;  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64.  泛型接口不要定义限制。接口层的限制通常能用强类型代替。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class customer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//避免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interface ilist where t : customer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//正确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public interface icustomerlist : ilist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{...}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65.  不要在接口中定义与方法相关的限制。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66.  在数据结构中总是优先使用c#泛型。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3．框架特别指导(frxxxxamework specific guidelines)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1.总是以4级警告建立项目（图略）。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2． 在发布版中将警告作为错误（注意这不是VS.NET的缺省设置）（图略）。.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a) 虽然是可选的，本标准也推荐在调试版中将警告作为错误。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  永远不要抑制特定的编译警告（图略）。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4. 总是在应用程序的配置文件中显式地说明支持的运行时版本。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&lt;?xmxxxxl version="1.0"?&gt;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&lt;configuration&gt;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&lt;startup&gt;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&lt;supportedRuntime version="v2.0.0.0"/&gt;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 &lt;supportedRuntime version="v1.1.5000.0"/&gt;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&lt;/startup&gt;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&lt;/configuration&gt;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5. 避免显式地自定义版本改向和绑定到CLR程序集。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6. 避免显式的预编译定义(#define)。使用项目设置定义条件编译常量。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7. 不要在AssemblyInfo.cs中放任何逻辑。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8. 除了在AssemblyInfo.cs，不要在任何文件中放程序集属性。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9. 在AssemblyInfo.cs中提供所有字段，例如公司名称、描述、版权等。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10. 所有程序集应该使用相对路径引用。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11. 不允许在程序集中循环引用。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12. 避免多模块的程序集。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 缺省总是以非检查的方式运行（为了性能考虑），但是对易于溢出或下溢的操作显式使用检查模式。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int CalcPower(int numberint power)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int result = 1;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for(int count = 1;count &lt;= power;count++)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checked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    result *= number;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return result;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14. 避免使用Exception窗口（Debug|Exceptions）篡改异常处理。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15. 努力对同一逻辑应用程序中（通常是一个解决方案）的所有程序集和客户端使用统一的版本号。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16. Visual Studio.NET应用的配置文件命名为App.config，并将其包括在项目中。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17. 避免使用显式代码来排除方法(#if#endif)，而是使用条件方法。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public class MyClass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{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[Conditional("MySpecialCondition")]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public void MyMethod()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{}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}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18. 将VS.NET缺省的项目结构改为标准的布局，对项目文件夹和文件应用统一的结构。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19. 链接一个包含所有解决方案级信息的全局共享文件（图略）。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20. 制表符选用"插入空格"，使用3个空格代替制表符。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a) 在工具|选项|文本编辑器|C#|制表符中设置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21. 发布版中应该包含调试符号。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22. 总是对程序集签名，包括客户端应用程序。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23. 总是使用项目的SNK文件对互操作程序集签名（图略）。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4．项目设置和项目结构(Project Settings and Project Structure)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1. 总是使用类型安全的数据集或者数据表。避免使用原始的ADO.NET。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2. 访问数据库时总是使用事务。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a) 总是使用服务组件事务。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b) 不要使用ADO.NET事务。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3. 总是将事务隔离级别设置为序列的。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a) 使用其它隔离级别需要管理层决定。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4. 不要使用服务器浏览器将数据库连接拖到Windows表单、ASP.NET表单或Web服务中。这样做耦合了界面层和数据层。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5. 避免使用SQL Server验证。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a) 而是使用Windows验证。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6. 将访问SQL Server的组件以调用该组件客户端不同的身份运行。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7. 总是在高层用类型安全的类包装存储过程。仅在那个类中调用存储过程。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8. 避免在存储过程中放任何逻辑。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    a) 如果存储过程中有IF，你可能犯了错误。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